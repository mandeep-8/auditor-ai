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Control Design Document Analysis Report</w:t>
      </w:r>
    </w:p>
    <w:p>
      <w:r>
        <w:t>Control Owner: James Okwiri</w:t>
      </w:r>
    </w:p>
    <w:p>
      <w:r>
        <w:t>Designation: VP Engineering</w:t>
      </w:r>
    </w:p>
    <w:p/>
    <w:p>
      <w:pPr>
        <w:pStyle w:val="Heading2"/>
      </w:pPr>
      <w:r>
        <w:t>1. How is a new user access requested? (web form, email request, user access ticket etc.)</w:t>
      </w:r>
    </w:p>
    <w:p>
      <w:r>
        <w:t>Answer: Access Request Form (ARF)</w:t>
      </w:r>
    </w:p>
    <w:p/>
    <w:p>
      <w:pPr>
        <w:pStyle w:val="Heading2"/>
      </w:pPr>
      <w:r>
        <w:t>2. How is a request made for change in user access to their existing access? (web form, email request, user access ticket etc.)</w:t>
      </w:r>
    </w:p>
    <w:p>
      <w:r>
        <w:t>Answer: Access Request Form (ARF)</w:t>
      </w:r>
    </w:p>
    <w:p/>
    <w:p>
      <w:pPr>
        <w:pStyle w:val="Heading2"/>
      </w:pPr>
      <w:r>
        <w:t>3. Who can approve a new user access request? Is there a list of approvers?</w:t>
      </w:r>
    </w:p>
    <w:p>
      <w:r>
        <w:t>Answer: CRCO, Line Managers</w:t>
      </w:r>
    </w:p>
    <w:p/>
    <w:p>
      <w:pPr>
        <w:pStyle w:val="Heading2"/>
      </w:pPr>
      <w:r>
        <w:t>4. Who can approve an access change request? Is there a list of approvers?</w:t>
      </w:r>
    </w:p>
    <w:p>
      <w:r>
        <w:t>Answer: Answer: Line Managers, CRCO</w:t>
      </w:r>
    </w:p>
    <w:p/>
    <w:p>
      <w:pPr>
        <w:pStyle w:val="Heading2"/>
      </w:pPr>
      <w:r>
        <w:t>5. Are there any access expiry dates mentioned on the new access request for vendors/contractors (non-employees)</w:t>
      </w:r>
    </w:p>
    <w:p>
      <w:r>
        <w:t>Answer: Yes, 12 months</w:t>
      </w:r>
    </w:p>
    <w:p/>
    <w:p>
      <w:pPr>
        <w:pStyle w:val="Heading2"/>
      </w:pPr>
      <w:r>
        <w:t>6. Whether terms of contract or the project have been extended for contractors for continued access. Any variation to the scope of work or contract which requires modification of access for contractors.</w:t>
      </w:r>
    </w:p>
    <w:p>
      <w:r>
        <w:t>Answer: NotFound</w:t>
      </w:r>
    </w:p>
    <w:p/>
    <w:p>
      <w:pPr>
        <w:pStyle w:val="Heading2"/>
      </w:pPr>
      <w:r>
        <w:t>7. Where is the new user approval details saved or logged?</w:t>
      </w:r>
    </w:p>
    <w:p>
      <w:r>
        <w:t>Answer: Access Records repository</w:t>
      </w:r>
    </w:p>
    <w:p/>
    <w:p>
      <w:pPr>
        <w:pStyle w:val="Heading2"/>
      </w:pPr>
      <w:r>
        <w:t>8. Where is the change access approval saved or logged?</w:t>
      </w:r>
    </w:p>
    <w:p>
      <w:r>
        <w:t>Answer: Access Review Archive</w:t>
      </w:r>
    </w:p>
    <w:p/>
    <w:p>
      <w:pPr>
        <w:pStyle w:val="Heading2"/>
      </w:pPr>
      <w:r>
        <w:t>9. How is new user access requested and approved in an emergency. Can new user access be created without an approval in an emergency?</w:t>
      </w:r>
    </w:p>
    <w:p>
      <w:r>
        <w:t>Answer: NotFound</w:t>
      </w:r>
    </w:p>
    <w:p/>
    <w:p>
      <w:pPr>
        <w:pStyle w:val="Heading2"/>
      </w:pPr>
      <w:r>
        <w:t>10. How is modified user access requested and approved in an emergency. Can user access be modified in an emergency without an approval?</w:t>
      </w:r>
    </w:p>
    <w:p>
      <w:r>
        <w:t>Answer: NotFound</w:t>
      </w:r>
    </w:p>
    <w:p/>
    <w:p>
      <w:pPr>
        <w:pStyle w:val="Heading2"/>
      </w:pPr>
      <w:r>
        <w:t>11. Does the new user access request mentions exact role(s)/permission(s) requested?</w:t>
      </w:r>
    </w:p>
    <w:p>
      <w:r>
        <w:t>Answer: NotFound</w:t>
      </w:r>
    </w:p>
    <w:p/>
    <w:p>
      <w:pPr>
        <w:pStyle w:val="Heading2"/>
      </w:pPr>
      <w:r>
        <w:t>12. Does the change access request mentions exact role(s)/permission(s) requested?</w:t>
      </w:r>
    </w:p>
    <w:p>
      <w:r>
        <w:t>Answer: NotFound</w:t>
      </w:r>
    </w:p>
    <w:p/>
    <w:p>
      <w:pPr>
        <w:pStyle w:val="Heading2"/>
      </w:pPr>
      <w:r>
        <w:t>13. Does the emergency access request mentions exact role(s)/permission(s) requested?</w:t>
      </w:r>
    </w:p>
    <w:p>
      <w:r>
        <w:t>Answer: NotFound</w:t>
      </w:r>
    </w:p>
    <w:p/>
    <w:p>
      <w:pPr>
        <w:pStyle w:val="Heading2"/>
      </w:pPr>
      <w:r>
        <w:t>14. Does the document mentions anything regarding created/provisioned access must match the approved new user access request?</w:t>
      </w:r>
    </w:p>
    <w:p>
      <w:r>
        <w:t>Answer: Yes</w:t>
      </w:r>
    </w:p>
    <w:p/>
    <w:p>
      <w:pPr>
        <w:pStyle w:val="Heading2"/>
      </w:pPr>
      <w:r>
        <w:t>15. Does the document mentions anything regarding created/provisioned access must match the approved change access request?</w:t>
      </w:r>
    </w:p>
    <w:p>
      <w:r>
        <w:t>Answer: Yes</w:t>
      </w:r>
    </w:p>
    <w:p/>
    <w:p>
      <w:pPr>
        <w:pStyle w:val="Heading2"/>
      </w:pPr>
      <w:r>
        <w:t>16. Who creates (provisions) the new account access request in the system?</w:t>
      </w:r>
    </w:p>
    <w:p>
      <w:r>
        <w:t>Answer: IT Operations – Access Administration Team</w:t>
      </w:r>
    </w:p>
    <w:p/>
    <w:p>
      <w:pPr>
        <w:pStyle w:val="Heading2"/>
      </w:pPr>
      <w:r>
        <w:t>17. Who modifies the access change request in the system?</w:t>
      </w:r>
    </w:p>
    <w:p>
      <w:r>
        <w:t>Answer: IT Operations – Access Administration Team</w:t>
      </w:r>
    </w:p>
    <w:p/>
    <w:p>
      <w:pPr>
        <w:pStyle w:val="Heading2"/>
      </w:pPr>
      <w:r>
        <w:t>18. Who creates the new account request for emergency access request access?</w:t>
      </w:r>
    </w:p>
    <w:p>
      <w:r>
        <w:t>Answer: Line Managers</w:t>
      </w:r>
    </w:p>
    <w:p/>
    <w:p>
      <w:pPr>
        <w:pStyle w:val="Heading2"/>
      </w:pPr>
      <w:r>
        <w:t>19. Segregation check: Are the approver for change access request and the modifier different people/roles?</w:t>
      </w:r>
    </w:p>
    <w:p>
      <w:r>
        <w:t>Answer: NotFound</w:t>
      </w:r>
    </w:p>
    <w:p/>
    <w:p>
      <w:pPr>
        <w:pStyle w:val="Heading2"/>
      </w:pPr>
      <w:r>
        <w:t>20. Segregation check: Are the new user access approver and the account creator different?</w:t>
      </w:r>
    </w:p>
    <w:p>
      <w:r>
        <w:t>Answer: NotFound</w:t>
      </w:r>
    </w:p>
    <w:p/>
    <w:p>
      <w:pPr>
        <w:pStyle w:val="Heading2"/>
      </w:pPr>
      <w:r>
        <w:t>21. Does the system log who created the new account?</w:t>
      </w:r>
    </w:p>
    <w:p>
      <w:r>
        <w:t>Answer: Yes</w:t>
      </w:r>
    </w:p>
    <w:p/>
    <w:p>
      <w:pPr>
        <w:pStyle w:val="Heading2"/>
      </w:pPr>
      <w:r>
        <w:t>22. Does the system log who modified the account?</w:t>
      </w:r>
    </w:p>
    <w:p>
      <w:r>
        <w:t>Answer: NotFound</w:t>
      </w:r>
    </w:p>
    <w:p/>
    <w:p>
      <w:pPr>
        <w:pStyle w:val="Heading2"/>
      </w:pPr>
      <w:r>
        <w:t>23. Is there a final check that created access equals new user access approved request?</w:t>
      </w:r>
    </w:p>
    <w:p>
      <w:r>
        <w:t>Answer: Yes</w:t>
      </w:r>
    </w:p>
    <w:p/>
    <w:p>
      <w:pPr>
        <w:pStyle w:val="Heading2"/>
      </w:pPr>
      <w:r>
        <w:t>24. Is there a final check that modified access equals approved access change request?</w:t>
      </w:r>
    </w:p>
    <w:p>
      <w:r>
        <w:t>Answer: Yes</w:t>
      </w:r>
    </w:p>
    <w:p/>
    <w:p>
      <w:pPr>
        <w:pStyle w:val="Heading2"/>
      </w:pPr>
      <w:r>
        <w:t xml:space="preserve">25. Does the document explains that granted access aligns with job responsibilities/roles? </w:t>
      </w:r>
    </w:p>
    <w:p>
      <w:r>
        <w:t>Answer: Yes</w:t>
      </w:r>
    </w:p>
    <w:p/>
    <w:p>
      <w:pPr>
        <w:pStyle w:val="Heading2"/>
      </w:pPr>
      <w:r>
        <w:t>26. Is there a segregation of duties conflict assessed while granting/modifying access?</w:t>
      </w:r>
    </w:p>
    <w:p>
      <w:r>
        <w:t>Answer: Yes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